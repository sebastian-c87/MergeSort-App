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0E09" w14:textId="77777777" w:rsidR="006E0146" w:rsidRPr="00A1191B" w:rsidRDefault="00000000">
      <w:pPr>
        <w:pStyle w:val="Nagwek1"/>
        <w:rPr>
          <w:lang w:val="pl-PL"/>
        </w:rPr>
      </w:pPr>
      <w:r w:rsidRPr="00A1191B">
        <w:rPr>
          <w:lang w:val="pl-PL"/>
        </w:rPr>
        <w:t xml:space="preserve">📄 Dokumentacja – Algorytm 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</w:t>
      </w:r>
    </w:p>
    <w:p w14:paraId="3C3D3DA5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t>Opis ogólny</w:t>
      </w:r>
    </w:p>
    <w:p w14:paraId="1472BCA2" w14:textId="77777777" w:rsidR="006E0146" w:rsidRPr="00A1191B" w:rsidRDefault="00000000" w:rsidP="00621FB6">
      <w:pPr>
        <w:ind w:right="-432"/>
        <w:rPr>
          <w:lang w:val="pl-PL"/>
        </w:rPr>
      </w:pPr>
      <w:r w:rsidRPr="00A1191B">
        <w:rPr>
          <w:lang w:val="pl-PL"/>
        </w:rPr>
        <w:t xml:space="preserve">Aplikacja została stworzona w języku Python przy użyciu biblioteki </w:t>
      </w:r>
      <w:proofErr w:type="spellStart"/>
      <w:r w:rsidRPr="00A1191B">
        <w:rPr>
          <w:lang w:val="pl-PL"/>
        </w:rPr>
        <w:t>Flask</w:t>
      </w:r>
      <w:proofErr w:type="spellEnd"/>
      <w:r w:rsidRPr="00A1191B">
        <w:rPr>
          <w:lang w:val="pl-PL"/>
        </w:rPr>
        <w:t xml:space="preserve"> w celu wizualizacji działania algorytmu sortowania przez scalanie (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Sort). Program umożliwia użytkownikowi wprowadzenie dowolnej liczby liczb do posortowania, które następnie są przetwarzane przez algorytm, a wynik i pełna historia działania zostają zaprezentowane w przejrzystym interfejsie przeglądarkowym.</w:t>
      </w:r>
    </w:p>
    <w:p w14:paraId="10BB5697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t>⚠️ WAŻNA INFORMACJA PRZED URUCHOMIENIEM</w:t>
      </w:r>
    </w:p>
    <w:p w14:paraId="7DF59A1F" w14:textId="77777777" w:rsidR="006E0146" w:rsidRPr="00A1191B" w:rsidRDefault="00000000">
      <w:pPr>
        <w:rPr>
          <w:lang w:val="pl-PL"/>
        </w:rPr>
      </w:pPr>
      <w:r w:rsidRPr="00A1191B">
        <w:rPr>
          <w:lang w:val="pl-PL"/>
        </w:rPr>
        <w:t>Po pobraniu aplikacji MergeSortApp.exe z GitHub (lub uruchomieniu na innym komputerze), może pojawić się niebieskie okno ostrzegawcze z komunikatem:</w:t>
      </w:r>
      <w:r w:rsidRPr="00A1191B">
        <w:rPr>
          <w:lang w:val="pl-PL"/>
        </w:rPr>
        <w:br/>
      </w:r>
      <w:r w:rsidRPr="00A1191B">
        <w:rPr>
          <w:lang w:val="pl-PL"/>
        </w:rPr>
        <w:br/>
        <w:t>System Windows ochronił ten komputer.</w:t>
      </w:r>
      <w:r w:rsidRPr="00A1191B">
        <w:rPr>
          <w:lang w:val="pl-PL"/>
        </w:rPr>
        <w:br/>
      </w:r>
      <w:r w:rsidRPr="00A1191B">
        <w:rPr>
          <w:lang w:val="pl-PL"/>
        </w:rPr>
        <w:br/>
        <w:t>To standardowy komunikat Microsoft SmartScreen.</w:t>
      </w:r>
      <w:r w:rsidRPr="00A1191B">
        <w:rPr>
          <w:lang w:val="pl-PL"/>
        </w:rPr>
        <w:br/>
        <w:t xml:space="preserve">Aplikacja została stworzona lokalnie w </w:t>
      </w:r>
      <w:proofErr w:type="spellStart"/>
      <w:r w:rsidRPr="00A1191B">
        <w:rPr>
          <w:lang w:val="pl-PL"/>
        </w:rPr>
        <w:t>Pythonie</w:t>
      </w:r>
      <w:proofErr w:type="spellEnd"/>
      <w:r w:rsidRPr="00A1191B">
        <w:rPr>
          <w:lang w:val="pl-PL"/>
        </w:rPr>
        <w:t>, jest bezpieczna, ale nie posiada podpisu cyfrowego.</w:t>
      </w:r>
      <w:r w:rsidRPr="00A1191B">
        <w:rPr>
          <w:lang w:val="pl-PL"/>
        </w:rPr>
        <w:br/>
      </w:r>
      <w:r w:rsidRPr="00A1191B">
        <w:rPr>
          <w:lang w:val="pl-PL"/>
        </w:rPr>
        <w:br/>
        <w:t>🟢 Aby uruchomić aplikację:</w:t>
      </w:r>
      <w:r w:rsidRPr="00A1191B">
        <w:rPr>
          <w:lang w:val="pl-PL"/>
        </w:rPr>
        <w:br/>
        <w:t>- Kliknij Więcej informacji</w:t>
      </w:r>
      <w:r w:rsidRPr="00A1191B">
        <w:rPr>
          <w:lang w:val="pl-PL"/>
        </w:rPr>
        <w:br/>
        <w:t>- Następnie kliknij Uruchom mimo to</w:t>
      </w:r>
      <w:r w:rsidRPr="00A1191B">
        <w:rPr>
          <w:lang w:val="pl-PL"/>
        </w:rPr>
        <w:br/>
      </w:r>
      <w:r w:rsidRPr="00A1191B">
        <w:rPr>
          <w:lang w:val="pl-PL"/>
        </w:rPr>
        <w:br/>
        <w:t>Po zatwierdzeniu program uruchomi się bez problemu.</w:t>
      </w:r>
    </w:p>
    <w:p w14:paraId="52268B1A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t>Instrukcja korzystania z aplikacji</w:t>
      </w:r>
    </w:p>
    <w:p w14:paraId="2BB33764" w14:textId="77777777" w:rsidR="006E0146" w:rsidRPr="00A1191B" w:rsidRDefault="00000000">
      <w:pPr>
        <w:rPr>
          <w:lang w:val="pl-PL"/>
        </w:rPr>
      </w:pPr>
      <w:r w:rsidRPr="00A1191B">
        <w:rPr>
          <w:lang w:val="pl-PL"/>
        </w:rPr>
        <w:t>1. Uruchom plik MergeSortApp.exe.</w:t>
      </w:r>
      <w:r w:rsidRPr="00A1191B">
        <w:rPr>
          <w:lang w:val="pl-PL"/>
        </w:rPr>
        <w:br/>
        <w:t>2. Po chwili automatycznie otworzy się przeglądarka z formularzem do wpisania liczb oddzielonych przecinkami.</w:t>
      </w:r>
      <w:r w:rsidRPr="00A1191B">
        <w:rPr>
          <w:lang w:val="pl-PL"/>
        </w:rPr>
        <w:br/>
        <w:t>3. Po wpisaniu liczb kliknij przycisk „Sortuj”.</w:t>
      </w:r>
      <w:r w:rsidRPr="00A1191B">
        <w:rPr>
          <w:lang w:val="pl-PL"/>
        </w:rPr>
        <w:br/>
        <w:t>4. Aplikacja wyświetli listę wejściową, wynik posortowanej listy oraz liczbę kroków i pełną historię działania algorytmu.</w:t>
      </w:r>
    </w:p>
    <w:p w14:paraId="1560D418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t xml:space="preserve">Działanie algorytmu 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 – krok po kroku</w:t>
      </w:r>
    </w:p>
    <w:p w14:paraId="3EB54B40" w14:textId="77777777" w:rsidR="006E0146" w:rsidRPr="00A1191B" w:rsidRDefault="00000000">
      <w:pPr>
        <w:rPr>
          <w:lang w:val="pl-PL"/>
        </w:rPr>
      </w:pPr>
      <w:r w:rsidRPr="00A1191B">
        <w:rPr>
          <w:lang w:val="pl-PL"/>
        </w:rPr>
        <w:t>1. Algorytm dzieli listę wejściową na dwie połowy.</w:t>
      </w:r>
      <w:r w:rsidRPr="00A1191B">
        <w:rPr>
          <w:lang w:val="pl-PL"/>
        </w:rPr>
        <w:br/>
        <w:t>2. Każda połowa również jest dzielona rekurencyjnie aż do uzyskania jednoelementowych list.</w:t>
      </w:r>
      <w:r w:rsidRPr="00A1191B">
        <w:rPr>
          <w:lang w:val="pl-PL"/>
        </w:rPr>
        <w:br/>
        <w:t>3. Gdy osiągnięto poziom podstawowy (listy jednoelementowe), algorytm zaczyna je scalać:</w:t>
      </w:r>
      <w:r w:rsidRPr="00A1191B">
        <w:rPr>
          <w:lang w:val="pl-PL"/>
        </w:rPr>
        <w:br/>
        <w:t xml:space="preserve">   - Porównuje pierwszy element lewej i prawej listy,</w:t>
      </w:r>
      <w:r w:rsidRPr="00A1191B">
        <w:rPr>
          <w:lang w:val="pl-PL"/>
        </w:rPr>
        <w:br/>
        <w:t xml:space="preserve">   - Mniejszy element dodaje do wyniku,</w:t>
      </w:r>
      <w:r w:rsidRPr="00A1191B">
        <w:rPr>
          <w:lang w:val="pl-PL"/>
        </w:rPr>
        <w:br/>
        <w:t xml:space="preserve">   - Usuwa użyty element z listy źródłowej,</w:t>
      </w:r>
      <w:r w:rsidRPr="00A1191B">
        <w:rPr>
          <w:lang w:val="pl-PL"/>
        </w:rPr>
        <w:br/>
        <w:t xml:space="preserve">   - Proces powtarza się, aż obie listy będą scalone w jedną.</w:t>
      </w:r>
      <w:r w:rsidRPr="00A1191B">
        <w:rPr>
          <w:lang w:val="pl-PL"/>
        </w:rPr>
        <w:br/>
        <w:t>4. Każde takie pełne scalanie zapisywane jest jako osobny krok.</w:t>
      </w:r>
    </w:p>
    <w:p w14:paraId="4C14A85F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lastRenderedPageBreak/>
        <w:t xml:space="preserve">Złożoność algorytmu 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</w:t>
      </w:r>
    </w:p>
    <w:p w14:paraId="4F8C2159" w14:textId="77777777" w:rsidR="006E0146" w:rsidRPr="00A1191B" w:rsidRDefault="00000000">
      <w:pPr>
        <w:rPr>
          <w:lang w:val="pl-PL"/>
        </w:rPr>
      </w:pP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 to algorytm typu „dziel i zwyciężaj” o bardzo dobrych właściwościach obliczeniowych:</w:t>
      </w:r>
      <w:r w:rsidRPr="00A1191B">
        <w:rPr>
          <w:lang w:val="pl-PL"/>
        </w:rPr>
        <w:br/>
        <w:t>- Złożoność czasowa:</w:t>
      </w:r>
      <w:r w:rsidRPr="00A1191B">
        <w:rPr>
          <w:lang w:val="pl-PL"/>
        </w:rPr>
        <w:br/>
        <w:t xml:space="preserve">   - Średnia: O(n log n)</w:t>
      </w:r>
      <w:r w:rsidRPr="00A1191B">
        <w:rPr>
          <w:lang w:val="pl-PL"/>
        </w:rPr>
        <w:br/>
        <w:t xml:space="preserve">   - Najgorszy przypadek: O(n log n)</w:t>
      </w:r>
      <w:r w:rsidRPr="00A1191B">
        <w:rPr>
          <w:lang w:val="pl-PL"/>
        </w:rPr>
        <w:br/>
        <w:t xml:space="preserve">   - Najlepszy przypadek: O(n log n)</w:t>
      </w:r>
      <w:r w:rsidRPr="00A1191B">
        <w:rPr>
          <w:lang w:val="pl-PL"/>
        </w:rPr>
        <w:br/>
        <w:t>- Złożoność pamięciowa: O(n)</w:t>
      </w:r>
      <w:r w:rsidRPr="00A1191B">
        <w:rPr>
          <w:lang w:val="pl-PL"/>
        </w:rPr>
        <w:br/>
      </w:r>
    </w:p>
    <w:p w14:paraId="4DE82F32" w14:textId="77777777" w:rsidR="006E0146" w:rsidRPr="00A1191B" w:rsidRDefault="00000000">
      <w:pPr>
        <w:pStyle w:val="Nagwek2"/>
        <w:rPr>
          <w:lang w:val="pl-PL"/>
        </w:rPr>
      </w:pPr>
      <w:r w:rsidRPr="00A1191B">
        <w:rPr>
          <w:lang w:val="pl-PL"/>
        </w:rPr>
        <w:t>Wykres – Złożoność obliczeniowa</w:t>
      </w:r>
    </w:p>
    <w:p w14:paraId="5F675F2A" w14:textId="77777777" w:rsidR="006E0146" w:rsidRPr="00A1191B" w:rsidRDefault="00000000">
      <w:pPr>
        <w:rPr>
          <w:lang w:val="pl-PL"/>
        </w:rPr>
      </w:pPr>
      <w:r w:rsidRPr="00A1191B">
        <w:rPr>
          <w:lang w:val="pl-PL"/>
        </w:rPr>
        <w:t xml:space="preserve">Poniżej przedstawiono wykres porównujący czas wykonania algorytmu 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 względem wielkości danych wejściowych.</w:t>
      </w:r>
    </w:p>
    <w:p w14:paraId="1BBAAB79" w14:textId="77777777" w:rsidR="006E0146" w:rsidRPr="00A1191B" w:rsidRDefault="00000000">
      <w:pPr>
        <w:rPr>
          <w:lang w:val="pl-PL"/>
        </w:rPr>
      </w:pPr>
      <w:r w:rsidRPr="00A1191B">
        <w:rPr>
          <w:noProof/>
          <w:lang w:val="pl-PL"/>
        </w:rPr>
        <w:drawing>
          <wp:inline distT="0" distB="0" distL="0" distR="0" wp14:anchorId="33849A95" wp14:editId="012B2538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wykr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345" w14:textId="6B87873C" w:rsidR="00A1191B" w:rsidRDefault="00000000">
      <w:pPr>
        <w:rPr>
          <w:lang w:val="pl-PL"/>
        </w:rPr>
      </w:pPr>
      <w:r w:rsidRPr="00A1191B">
        <w:rPr>
          <w:lang w:val="pl-PL"/>
        </w:rPr>
        <w:t xml:space="preserve">Rysunek: Czas działania algorytmu </w:t>
      </w:r>
      <w:proofErr w:type="spellStart"/>
      <w:r w:rsidRPr="00A1191B">
        <w:rPr>
          <w:lang w:val="pl-PL"/>
        </w:rPr>
        <w:t>Merge</w:t>
      </w:r>
      <w:proofErr w:type="spellEnd"/>
      <w:r w:rsidRPr="00A1191B">
        <w:rPr>
          <w:lang w:val="pl-PL"/>
        </w:rPr>
        <w:t xml:space="preserve"> Sort w zależności od rozmiaru danych wejściowych.</w:t>
      </w:r>
    </w:p>
    <w:p w14:paraId="435D62C9" w14:textId="0C9B10CC" w:rsidR="00A1191B" w:rsidRDefault="00A1191B" w:rsidP="00A1191B">
      <w:pPr>
        <w:pStyle w:val="Nagwek1"/>
        <w:rPr>
          <w:lang w:val="pl-PL"/>
        </w:rPr>
      </w:pPr>
      <w:r>
        <w:rPr>
          <w:lang w:val="pl-PL"/>
        </w:rPr>
        <w:t>Przydatne linki:</w:t>
      </w:r>
    </w:p>
    <w:p w14:paraId="38D0D456" w14:textId="1FF101BD" w:rsidR="00A1191B" w:rsidRDefault="00A1191B" w:rsidP="00A1191B">
      <w:pPr>
        <w:spacing w:after="120"/>
        <w:rPr>
          <w:lang w:val="pl-PL"/>
        </w:rPr>
      </w:pPr>
      <w:r>
        <w:rPr>
          <w:lang w:val="pl-PL"/>
        </w:rPr>
        <w:t xml:space="preserve">Link do algorytmu napisanego w </w:t>
      </w:r>
      <w:proofErr w:type="spellStart"/>
      <w:r>
        <w:rPr>
          <w:lang w:val="pl-PL"/>
        </w:rPr>
        <w:t>google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colab</w:t>
      </w:r>
      <w:proofErr w:type="spellEnd"/>
      <w:r>
        <w:rPr>
          <w:lang w:val="pl-PL"/>
        </w:rPr>
        <w:t xml:space="preserve"> w języku </w:t>
      </w:r>
      <w:proofErr w:type="spellStart"/>
      <w:r>
        <w:rPr>
          <w:lang w:val="pl-PL"/>
        </w:rPr>
        <w:t>pyhon</w:t>
      </w:r>
      <w:proofErr w:type="spellEnd"/>
      <w:r>
        <w:rPr>
          <w:lang w:val="pl-PL"/>
        </w:rPr>
        <w:t>:</w:t>
      </w:r>
    </w:p>
    <w:p w14:paraId="5280541E" w14:textId="24A0A4D6" w:rsidR="00A1191B" w:rsidRDefault="00A1191B" w:rsidP="00A1191B">
      <w:pPr>
        <w:spacing w:after="120"/>
        <w:rPr>
          <w:lang w:val="pl-PL"/>
        </w:rPr>
      </w:pPr>
      <w:hyperlink r:id="rId7" w:history="1">
        <w:r w:rsidRPr="000845DB">
          <w:rPr>
            <w:rStyle w:val="Hipercze"/>
            <w:lang w:val="pl-PL"/>
          </w:rPr>
          <w:t>https://colab.research.google.com/drive/1EIwwjZJpBblhZRj5ejiPo8NbXDhvlcHl?usp=sharing</w:t>
        </w:r>
      </w:hyperlink>
    </w:p>
    <w:p w14:paraId="63C8D50B" w14:textId="0555EA15" w:rsidR="00A1191B" w:rsidRDefault="00A1191B" w:rsidP="00A1191B">
      <w:pPr>
        <w:spacing w:after="120"/>
        <w:rPr>
          <w:lang w:val="pl-PL"/>
        </w:rPr>
      </w:pPr>
      <w:r>
        <w:rPr>
          <w:lang w:val="pl-PL"/>
        </w:rPr>
        <w:t xml:space="preserve">Mój profil na GitHub wraz z całym projektem algorytmu </w:t>
      </w:r>
      <w:proofErr w:type="spellStart"/>
      <w:r>
        <w:rPr>
          <w:lang w:val="pl-PL"/>
        </w:rPr>
        <w:t>MergeSort</w:t>
      </w:r>
      <w:proofErr w:type="spellEnd"/>
      <w:r>
        <w:rPr>
          <w:lang w:val="pl-PL"/>
        </w:rPr>
        <w:t>:</w:t>
      </w:r>
    </w:p>
    <w:p w14:paraId="7D4557BA" w14:textId="4670AFBF" w:rsidR="00A1191B" w:rsidRDefault="00A1191B" w:rsidP="00A1191B">
      <w:pPr>
        <w:spacing w:after="120" w:line="240" w:lineRule="auto"/>
        <w:rPr>
          <w:lang w:val="pl-PL"/>
        </w:rPr>
      </w:pPr>
      <w:hyperlink r:id="rId8" w:history="1">
        <w:r w:rsidRPr="000845DB">
          <w:rPr>
            <w:rStyle w:val="Hipercze"/>
            <w:lang w:val="pl-PL"/>
          </w:rPr>
          <w:t>https://github.com/sebastian-c87</w:t>
        </w:r>
      </w:hyperlink>
    </w:p>
    <w:p w14:paraId="27512F7E" w14:textId="7097BB81" w:rsidR="00A1191B" w:rsidRDefault="00A1191B" w:rsidP="00A1191B">
      <w:pPr>
        <w:spacing w:after="120" w:line="240" w:lineRule="auto"/>
        <w:rPr>
          <w:lang w:val="pl-PL"/>
        </w:rPr>
      </w:pPr>
      <w:hyperlink r:id="rId9" w:history="1">
        <w:r w:rsidRPr="000845DB">
          <w:rPr>
            <w:rStyle w:val="Hipercze"/>
            <w:lang w:val="pl-PL"/>
          </w:rPr>
          <w:t>https://github.com/sebastian-c87/MergeSort-App</w:t>
        </w:r>
      </w:hyperlink>
    </w:p>
    <w:p w14:paraId="2599C7DB" w14:textId="77777777" w:rsidR="00A1191B" w:rsidRPr="00A1191B" w:rsidRDefault="00A1191B" w:rsidP="00A1191B">
      <w:pPr>
        <w:rPr>
          <w:lang w:val="pl-PL"/>
        </w:rPr>
      </w:pPr>
    </w:p>
    <w:sectPr w:rsidR="00A1191B" w:rsidRPr="00A1191B" w:rsidSect="00621FB6">
      <w:pgSz w:w="12240" w:h="15840"/>
      <w:pgMar w:top="1440" w:right="18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503916">
    <w:abstractNumId w:val="8"/>
  </w:num>
  <w:num w:numId="2" w16cid:durableId="620458082">
    <w:abstractNumId w:val="6"/>
  </w:num>
  <w:num w:numId="3" w16cid:durableId="1275791581">
    <w:abstractNumId w:val="5"/>
  </w:num>
  <w:num w:numId="4" w16cid:durableId="1366448221">
    <w:abstractNumId w:val="4"/>
  </w:num>
  <w:num w:numId="5" w16cid:durableId="1647971711">
    <w:abstractNumId w:val="7"/>
  </w:num>
  <w:num w:numId="6" w16cid:durableId="2125347730">
    <w:abstractNumId w:val="3"/>
  </w:num>
  <w:num w:numId="7" w16cid:durableId="1985693092">
    <w:abstractNumId w:val="2"/>
  </w:num>
  <w:num w:numId="8" w16cid:durableId="776604609">
    <w:abstractNumId w:val="1"/>
  </w:num>
  <w:num w:numId="9" w16cid:durableId="34335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6E8"/>
    <w:rsid w:val="00621FB6"/>
    <w:rsid w:val="006E0146"/>
    <w:rsid w:val="00A119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49540"/>
  <w14:defaultImageDpi w14:val="300"/>
  <w15:docId w15:val="{623ACE19-F0FD-49E5-8867-3E5BDB26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A1191B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an-c87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EIwwjZJpBblhZRj5ejiPo8NbXDhvlcHl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bastian-c87/MergeSor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412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Ciborowski</cp:lastModifiedBy>
  <cp:revision>3</cp:revision>
  <dcterms:created xsi:type="dcterms:W3CDTF">2013-12-23T23:15:00Z</dcterms:created>
  <dcterms:modified xsi:type="dcterms:W3CDTF">2025-04-13T15:59:00Z</dcterms:modified>
  <cp:category/>
</cp:coreProperties>
</file>